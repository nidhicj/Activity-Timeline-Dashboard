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Solution Design Document (SDD)</w:t>
      </w:r>
    </w:p>
    <w:p>
      <w:pPr>
        <w:pStyle w:val="Heading1"/>
        <w:rPr/>
      </w:pPr>
      <w:r>
        <w:rPr/>
        <w:t>1. Document Details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Project Name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Activity Timeline Dashboard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Author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Nidhi 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2025-06-17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Version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Reviewers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TBD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Status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Draft</w:t>
            </w:r>
          </w:p>
        </w:tc>
      </w:tr>
    </w:tbl>
    <w:p>
      <w:pPr>
        <w:pStyle w:val="Heading1"/>
        <w:rPr/>
      </w:pPr>
      <w:r>
        <w:rPr/>
        <w:t>2. Purpose</w:t>
      </w:r>
    </w:p>
    <w:p>
      <w:pPr>
        <w:pStyle w:val="Normal"/>
        <w:rPr/>
      </w:pPr>
      <w:r>
        <w:rPr/>
        <w:t>To design and implement a web application that:</w:t>
        <w:br/>
        <w:t>- Fetches data from two external APIs at the end of every day</w:t>
        <w:br/>
        <w:t>- Aggregates this data based on a common identifier</w:t>
        <w:br/>
        <w:t>- Stores the aggregated data in a database</w:t>
        <w:br/>
        <w:t>- Displays this data on the website</w:t>
        <w:br/>
        <w:t>- Maintains logs for each operation</w:t>
      </w:r>
    </w:p>
    <w:p>
      <w:pPr>
        <w:pStyle w:val="Heading1"/>
        <w:spacing w:before="138" w:after="0"/>
        <w:rPr/>
      </w:pPr>
      <w:r>
        <w:rPr/>
        <w:t>3. Scope</w:t>
      </w:r>
    </w:p>
    <w:p>
      <w:pPr>
        <w:pStyle w:val="Normal"/>
        <w:rPr/>
      </w:pPr>
      <w:r>
        <w:rPr/>
        <w:t>Included:</w:t>
        <w:br/>
        <w:t>- Backend service to call APIs</w:t>
        <w:br/>
        <w:t>- Data aggregation logic</w:t>
        <w:br/>
        <w:t>- Database storage</w:t>
        <w:br/>
        <w:t>- Logging</w:t>
        <w:br/>
        <w:t>- Web UI to display the data</w:t>
        <w:br/>
        <w:t>- Admin panel for data manipulation</w:t>
      </w:r>
    </w:p>
    <w:p>
      <w:pPr>
        <w:pStyle w:val="Normal"/>
        <w:spacing w:before="0" w:after="0"/>
        <w:rPr/>
      </w:pPr>
      <w:r>
        <w:rPr/>
        <w:t>Not Included:</w:t>
        <w:br/>
        <w:t>- User authentication (unless specified later)</w:t>
        <w:br/>
      </w:r>
    </w:p>
    <w:p>
      <w:pPr>
        <w:pStyle w:val="Heading1"/>
        <w:spacing w:before="0" w:after="0"/>
        <w:rPr/>
      </w:pPr>
      <w:r>
        <w:rPr/>
        <w:t>4. Assumptions</w:t>
      </w:r>
    </w:p>
    <w:p>
      <w:pPr>
        <w:pStyle w:val="Normal"/>
        <w:spacing w:before="0" w:after="0"/>
        <w:rPr/>
      </w:pPr>
      <w:r>
        <w:rPr/>
        <w:br/>
        <w:t>- APIs are reliable and accessible</w:t>
        <w:br/>
        <w:t>- Data returned is well-structured JSON</w:t>
        <w:br/>
        <w:t>- API rate limits and authentication (if any) are manageable</w:t>
        <w:br/>
        <w:t>- Website is publicly or internally hosted</w:t>
      </w:r>
    </w:p>
    <w:p>
      <w:pPr>
        <w:pStyle w:val="Heading1"/>
        <w:rPr/>
      </w:pPr>
      <w:r>
        <w:rPr/>
        <w:t>5. High-Level Architecture</w:t>
      </w:r>
    </w:p>
    <w:p>
      <w:pPr>
        <w:pStyle w:val="Normal"/>
        <w:rPr/>
      </w:pPr>
      <w:r>
        <w:rPr/>
        <w:br/>
        <w:t>Scheduler → API Fetcher → External APIs → Data Aggregator → Logger + Database → Web Frontend</w:t>
      </w:r>
    </w:p>
    <w:p>
      <w:pPr>
        <w:pStyle w:val="Heading1"/>
        <w:rPr/>
      </w:pPr>
      <w:r>
        <w:rPr/>
        <w:t>6. Data Flow</w:t>
      </w:r>
    </w:p>
    <w:p>
      <w:pPr>
        <w:pStyle w:val="Normal"/>
        <w:rPr/>
      </w:pPr>
      <w:r>
        <w:rPr/>
        <w:br/>
        <w:t>1. Daily Trigger (e.g., at 11:59 PM): Calls fetch_data()</w:t>
        <w:br/>
        <w:t xml:space="preserve">2. Fetch </w:t>
      </w:r>
      <w:r>
        <w:rPr/>
        <w:t>activityTimeline</w:t>
      </w:r>
      <w:r>
        <w:rPr/>
        <w:t xml:space="preserve"> and JIRA API JSON responses</w:t>
        <w:br/>
        <w:t>3. Parse and merge on id → create a combined DataFrame</w:t>
        <w:br/>
        <w:t>4. Save DataFrame as a table to the DB</w:t>
        <w:br/>
        <w:t>5. Log: Timestamp, API status, merge status, errors</w:t>
        <w:br/>
        <w:t>6. Frontend reads DB and renders data</w:t>
      </w:r>
    </w:p>
    <w:p>
      <w:pPr>
        <w:pStyle w:val="Heading1"/>
        <w:rPr/>
      </w:pPr>
      <w:r>
        <w:rPr/>
        <w:t>7. Technology Stack</w:t>
      </w:r>
    </w:p>
    <w:p>
      <w:pPr>
        <w:pStyle w:val="Normal"/>
        <w:rPr/>
      </w:pPr>
      <w:r>
        <w:rPr/>
        <w:br/>
        <w:t>Frontend: React.js</w:t>
        <w:br/>
        <w:t>Backend: FastAPI (Python)</w:t>
        <w:br/>
        <w:t>Scheduler: APScheduler or Celery</w:t>
        <w:br/>
        <w:t>Database: PostgreSQL (or SQLite)</w:t>
        <w:br/>
        <w:t>ORM: SQLAlchemy</w:t>
        <w:br/>
        <w:t>Hosting: Render / Vercel / VPS</w:t>
        <w:br/>
        <w:t>Logs: logging (Python) + DB</w:t>
        <w:br/>
        <w:t>VCS: Git + GitHub</w:t>
      </w:r>
    </w:p>
    <w:p>
      <w:pPr>
        <w:pStyle w:val="Heading1"/>
        <w:rPr/>
      </w:pPr>
      <w:r>
        <w:rPr/>
        <w:t>8. Database Schema (Sample)</w:t>
      </w:r>
    </w:p>
    <w:p>
      <w:pPr>
        <w:pStyle w:val="Normal"/>
        <w:rPr/>
      </w:pPr>
      <w:r>
        <w:rPr/>
        <w:br/>
        <w:t>TABLE aggregated_data (</w:t>
        <w:br/>
        <w:t xml:space="preserve">    id TEXT PRIMARY KEY,</w:t>
        <w:br/>
        <w:t xml:space="preserve">    attr1_from_api1 TEXT,</w:t>
        <w:br/>
        <w:t xml:space="preserve">    attr2_from_api1 TEXT,</w:t>
        <w:br/>
        <w:t xml:space="preserve">    attrX_from_api2 TEXT,</w:t>
        <w:br/>
        <w:t xml:space="preserve">    fetch_timestamp TIMESTAMP</w:t>
        <w:br/>
        <w:t>)</w:t>
      </w:r>
    </w:p>
    <w:p>
      <w:pPr>
        <w:pStyle w:val="Heading1"/>
        <w:rPr/>
      </w:pPr>
      <w:r>
        <w:rPr/>
        <w:t>9. Logging Schema</w:t>
      </w:r>
    </w:p>
    <w:p>
      <w:pPr>
        <w:pStyle w:val="Normal"/>
        <w:rPr/>
      </w:pPr>
      <w:r>
        <w:rPr/>
        <w:br/>
        <w:t>TABLE logs (</w:t>
        <w:br/>
        <w:t xml:space="preserve">    id SERIAL PRIMARY KEY,</w:t>
        <w:br/>
        <w:t xml:space="preserve">    timestamp TIMESTAMP,</w:t>
        <w:br/>
        <w:t xml:space="preserve">    status TEXT,</w:t>
        <w:br/>
        <w:t xml:space="preserve">    message TEXT,</w:t>
        <w:br/>
        <w:t xml:space="preserve">    level TEXT</w:t>
        <w:br/>
        <w:t>)</w:t>
      </w:r>
    </w:p>
    <w:p>
      <w:pPr>
        <w:pStyle w:val="Heading1"/>
        <w:rPr/>
      </w:pPr>
      <w:r>
        <w:rPr/>
        <w:t>10. Security &amp; Error Handling</w:t>
      </w:r>
    </w:p>
    <w:p>
      <w:pPr>
        <w:pStyle w:val="Normal"/>
        <w:rPr/>
      </w:pPr>
      <w:r>
        <w:rPr/>
        <w:br/>
        <w:t>- API errors (timeouts, bad responses) logged with timestamp</w:t>
        <w:br/>
        <w:t>- Retry logic for failed API calls (up to 3 times)</w:t>
        <w:br/>
        <w:t>- Sanitization before DB insert</w:t>
        <w:br/>
        <w:t>- Display fallback message if DB is empty</w:t>
      </w:r>
    </w:p>
    <w:p>
      <w:pPr>
        <w:pStyle w:val="Heading1"/>
        <w:rPr/>
      </w:pPr>
      <w:r>
        <w:rPr/>
        <w:t>11. JIRA Implementation Plan</w:t>
      </w:r>
    </w:p>
    <w:p>
      <w:pPr>
        <w:pStyle w:val="Normal"/>
        <w:rPr/>
      </w:pPr>
      <w:r>
        <w:rPr/>
        <w:t>Epic: API Data Aggregation Website</w:t>
      </w:r>
    </w:p>
    <w:p>
      <w:pPr>
        <w:pStyle w:val="ListBullet"/>
        <w:numPr>
          <w:ilvl w:val="0"/>
          <w:numId w:val="1"/>
        </w:numPr>
        <w:rPr/>
      </w:pPr>
      <w:r>
        <w:rPr/>
        <w:t>Set up FastAPI backend and endpoints</w:t>
      </w:r>
    </w:p>
    <w:p>
      <w:pPr>
        <w:pStyle w:val="ListBullet"/>
        <w:numPr>
          <w:ilvl w:val="0"/>
          <w:numId w:val="1"/>
        </w:numPr>
        <w:rPr/>
      </w:pPr>
      <w:r>
        <w:rPr/>
        <w:t>Implement scheduler to trigger API calls</w:t>
      </w:r>
    </w:p>
    <w:p>
      <w:pPr>
        <w:pStyle w:val="ListBullet"/>
        <w:numPr>
          <w:ilvl w:val="0"/>
          <w:numId w:val="1"/>
        </w:numPr>
        <w:rPr/>
      </w:pPr>
      <w:r>
        <w:rPr/>
        <w:t>Write logic to fetch data from activityTimeline API</w:t>
      </w:r>
    </w:p>
    <w:p>
      <w:pPr>
        <w:pStyle w:val="ListBullet"/>
        <w:numPr>
          <w:ilvl w:val="0"/>
          <w:numId w:val="1"/>
        </w:numPr>
        <w:rPr/>
      </w:pPr>
      <w:r>
        <w:rPr/>
        <w:t>Write logic to fetch data from JIRA API</w:t>
      </w:r>
    </w:p>
    <w:p>
      <w:pPr>
        <w:pStyle w:val="ListBullet"/>
        <w:numPr>
          <w:ilvl w:val="0"/>
          <w:numId w:val="1"/>
        </w:numPr>
        <w:rPr/>
      </w:pPr>
      <w:r>
        <w:rPr/>
        <w:t>Merge data on `id` and convert to DataFrame</w:t>
      </w:r>
    </w:p>
    <w:p>
      <w:pPr>
        <w:pStyle w:val="ListBullet"/>
        <w:numPr>
          <w:ilvl w:val="0"/>
          <w:numId w:val="1"/>
        </w:numPr>
        <w:rPr/>
      </w:pPr>
      <w:r>
        <w:rPr/>
        <w:t>Store data into PostgreSQL DB</w:t>
      </w:r>
    </w:p>
    <w:p>
      <w:pPr>
        <w:pStyle w:val="ListBullet"/>
        <w:numPr>
          <w:ilvl w:val="0"/>
          <w:numId w:val="1"/>
        </w:numPr>
        <w:rPr/>
      </w:pPr>
      <w:r>
        <w:rPr/>
        <w:t>Implement logging system</w:t>
      </w:r>
    </w:p>
    <w:p>
      <w:pPr>
        <w:pStyle w:val="ListBullet"/>
        <w:numPr>
          <w:ilvl w:val="0"/>
          <w:numId w:val="1"/>
        </w:numPr>
        <w:rPr/>
      </w:pPr>
      <w:r>
        <w:rPr/>
        <w:t>Build React frontend to display data</w:t>
      </w:r>
    </w:p>
    <w:p>
      <w:pPr>
        <w:pStyle w:val="ListBullet"/>
        <w:numPr>
          <w:ilvl w:val="0"/>
          <w:numId w:val="1"/>
        </w:numPr>
        <w:rPr/>
      </w:pPr>
      <w:r>
        <w:rPr/>
        <w:t>Connect frontend to backend (REST API)</w:t>
      </w:r>
    </w:p>
    <w:p>
      <w:pPr>
        <w:pStyle w:val="ListBullet"/>
        <w:numPr>
          <w:ilvl w:val="0"/>
          <w:numId w:val="1"/>
        </w:numPr>
        <w:rPr/>
      </w:pPr>
      <w:r>
        <w:rPr/>
        <w:t>Write test cases</w:t>
      </w:r>
    </w:p>
    <w:p>
      <w:pPr>
        <w:pStyle w:val="ListBullet"/>
        <w:numPr>
          <w:ilvl w:val="0"/>
          <w:numId w:val="1"/>
        </w:numPr>
        <w:rPr/>
      </w:pPr>
      <w:r>
        <w:rPr/>
        <w:t>Deploy application</w:t>
      </w:r>
    </w:p>
    <w:p>
      <w:pPr>
        <w:pStyle w:val="ListBullet"/>
        <w:numPr>
          <w:ilvl w:val="0"/>
          <w:numId w:val="1"/>
        </w:numPr>
        <w:spacing w:before="570" w:after="770"/>
        <w:contextualSpacing/>
        <w:rPr/>
      </w:pPr>
      <w:r>
        <w:rPr/>
        <w:t xml:space="preserve">Document everything in </w:t>
      </w:r>
      <w:r>
        <w:rPr/>
        <w:t>Confluence</w:t>
      </w:r>
    </w:p>
    <w:p>
      <w:pPr>
        <w:pStyle w:val="Heading1"/>
        <w:spacing w:before="366" w:after="0"/>
        <w:rPr/>
      </w:pPr>
      <w:r>
        <w:rPr/>
        <w:t>12. Risks</w:t>
      </w:r>
    </w:p>
    <w:p>
      <w:pPr>
        <w:pStyle w:val="Normal"/>
        <w:spacing w:before="0" w:after="0"/>
        <w:rPr/>
      </w:pPr>
      <w:r>
        <w:rPr/>
        <w:br/>
        <w:t>- API outages</w:t>
        <w:br/>
        <w:t>- Inconsistent schema from external APIs</w:t>
        <w:br/>
        <w:t>- DB performance if dataset grows large</w:t>
        <w:br/>
        <w:t>- Timezone handling for "end of day"</w:t>
        <w:br/>
      </w:r>
    </w:p>
    <w:p>
      <w:pPr>
        <w:pStyle w:val="Heading1"/>
        <w:rPr/>
      </w:pPr>
      <w:r>
        <w:rPr/>
        <w:t>13. Future Enhancements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br/>
        <w:t>- Add data visualization (charts, trends)</w:t>
        <w:br/>
        <w:t>- Add authentication</w:t>
        <w:br/>
        <w:t>- Export data (CSV/Excel)</w:t>
        <w:br/>
        <w:t>- API health monitoring dashboard</w:t>
        <w:br/>
      </w:r>
    </w:p>
    <w:sectPr>
      <w:type w:val="nextPage"/>
      <w:pgSz w:w="12240" w:h="15840"/>
      <w:pgMar w:left="1800" w:right="1800" w:gutter="0" w:header="0" w:top="1271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LibreOffice/24.2.7.2$Linux_X86_64 LibreOffice_project/420$Build-2</Application>
  <AppVersion>15.0000</AppVersion>
  <Pages>4</Pages>
  <Words>462</Words>
  <Characters>2352</Characters>
  <CharactersWithSpaces>2804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2025-06-17T09:02:41Z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